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image depicts an abstract wireframe layout for a web page or user interface. The design consists of simple colored lines and rectangles on a transparent checkered background, providing a high-level visual representation of the page structure and components without detailed content.</w:t>
        <w:br/>
        <w:br/>
        <w:t>Page Layout and Components:</w:t>
        <w:br/>
        <w:t>The layout suggests a header area depicted by the pink horizontal rectangle at the top. Below that, the teal and blue intersecting lines imply a two-column layout, possibly for a main content area on the left and a sidebar or secondary content section on the right.</w:t>
        <w:br/>
        <w:br/>
        <w:t>The teal vertical line extends further down, hinting at a longer scrollable content section, while the shorter blue line indicates the sidebar ends higher up on the page. Near the bottom, the purple horizontal line likely represents a footer area.</w:t>
        <w:br/>
        <w:br/>
        <w:t>Functionality:</w:t>
        <w:br/>
        <w:t>Without more context, the exact functionality is open to interpretation. However, common elements can be inferred. The header likely contains branding, navigation, and key links. The main content area would display primary page content like articles, products, or app features. The sidebar could include supplementary content, filters, ads, or widgets. The footer tends to have contact info, legal links, social media icons, etc.</w:t>
        <w:br/>
        <w:br/>
        <w:t>User Stories:</w:t>
        <w:br/>
        <w:t>Here are some potential user stories a developer could extrapolate from this wireframe:</w:t>
        <w:br/>
        <w:br/>
        <w:t xml:space="preserve">Epic: Develop Header </w:t>
        <w:br/>
        <w:t>- As a user, I want a header with the company logo so I can identify the brand.</w:t>
        <w:br/>
        <w:t>- As a user, I want navigation menu links so I can browse key site pages.</w:t>
        <w:br/>
        <w:t>- As a user, I want a search bar to find content quickly.</w:t>
        <w:br/>
        <w:br/>
        <w:t>Epic: Develop Two-Column Layout</w:t>
        <w:br/>
        <w:t>- As a user, I want to see the main page content prominently displayed in a dedicated section.</w:t>
        <w:br/>
        <w:t>- As a user, I want supplementary content or features separated in a sidebar so they don't distract from the main content.</w:t>
        <w:br/>
        <w:br/>
        <w:t>Epic: Populate Main Content</w:t>
        <w:br/>
        <w:t xml:space="preserve">- As a user, I want to read/view the primary content I came to the page for, such as an article or product info. </w:t>
        <w:br/>
        <w:t>- As a user, I want the main content to be scrollable if it extends beyond the page height.</w:t>
        <w:br/>
        <w:br/>
        <w:t>Epic: Populate Sidebar Content</w:t>
        <w:br/>
        <w:t>- As an admin, I want the ability to add relevant widgets to the sidebar, like featured posts, ads, or a newsletter signup.</w:t>
        <w:br/>
        <w:t>- As a user, I want the sidebar content to enhance my experience without overwhelming the main section.</w:t>
        <w:br/>
        <w:br/>
        <w:t>Epic: Create Footer</w:t>
        <w:br/>
        <w:t>- As a user, I want footer links to key info pages like About Us, Contact, FAQ, etc.</w:t>
        <w:br/>
        <w:t>- As a user, I want social media icons to connect with the brand on other platforms.</w:t>
        <w:br/>
        <w:br/>
        <w:t>The wireframe provides a starting point, but more details, requirements gathering and UI design would be needed to fully develop this page. Establishing the site's purpose, understanding the target audience, and defining key interactions is essential to creating meaningful user stories that capture the intended functionality from end-users' perspectives.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