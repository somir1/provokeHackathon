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image shows a wireframe design for a webpage or web application. The design outlines the basic layout and components without specific content or visual styling. Here is an analysis of the design:</w:t>
        <w:br/>
        <w:br/>
        <w:t>Layout:</w:t>
        <w:br/>
        <w:t>The page seems to have a header section at the top, likely for navigation, branding, and global elements. The main content area is divided into two columns or sections. The wider left section appears to be the primary content, while the narrower right section could be for related information, ads, or supplementary content.</w:t>
        <w:br/>
        <w:br/>
        <w:t>Components:</w:t>
        <w:br/>
        <w:t>1. Header - as mentioned, for branding, logo, and main navigation links</w:t>
        <w:br/>
        <w:t xml:space="preserve">2. Main content section </w:t>
        <w:br/>
        <w:t xml:space="preserve">  - Headline or page title </w:t>
        <w:br/>
        <w:t xml:space="preserve">  - Paragraph of text, likely an article or product description</w:t>
        <w:br/>
        <w:t xml:space="preserve">  - Two square elements, possibly images, videos, or interactive components</w:t>
        <w:br/>
        <w:t xml:space="preserve">3. Sidebar </w:t>
        <w:br/>
        <w:t xml:space="preserve">  - Vertical list of 4-5 items, potentially links, ads, or content snippets</w:t>
        <w:br/>
        <w:t xml:space="preserve">  - One larger square element at the bottom, maybe an ad or featured content block</w:t>
        <w:br/>
        <w:t>4. Footer - a small section at the bottom, commonly used for secondary links, copyright notice, social media icons, etc.</w:t>
        <w:br/>
        <w:br/>
        <w:t>User Stories/Tasks:</w:t>
        <w:br/>
        <w:t>1. Header Component</w:t>
        <w:br/>
        <w:t xml:space="preserve">  - As a user, I want a header with the company logo so I can identify the brand </w:t>
        <w:br/>
        <w:t xml:space="preserve">  - As a user, I want navigation menu links so I can browse to key pages and sections</w:t>
        <w:br/>
        <w:t xml:space="preserve">  - Task: Develop header with logo and nav menu, make it responsive and sticky on scroll</w:t>
        <w:br/>
        <w:br/>
        <w:t xml:space="preserve">2. Main Content </w:t>
        <w:br/>
        <w:t xml:space="preserve">  - As a user, I want to read the main page title so I know the topic of the content</w:t>
        <w:br/>
        <w:t xml:space="preserve">  - As a user, I want to read the main text so I can learn about the subject in detail</w:t>
        <w:br/>
        <w:t xml:space="preserve">  - As a user, I want visual media elements to engage with the content in an interactive way</w:t>
        <w:br/>
        <w:t xml:space="preserve">  - Task: Develop content layout with heading, paragraph text, and two media slots (make reusable)</w:t>
        <w:br/>
        <w:t xml:space="preserve">  - Task: Ensure text sections are responsive and readable on all screen sizes</w:t>
        <w:br/>
        <w:t xml:space="preserve">  - Task: Make media components flexible to accept images, video embeds, sliders, etc.</w:t>
        <w:br/>
        <w:br/>
        <w:t>3. Sidebar</w:t>
        <w:br/>
        <w:t xml:space="preserve">  - As a user, I want a sidebar of related links so I can further explore the topic or website</w:t>
        <w:br/>
        <w:t xml:space="preserve">  - As a user, I want to see a relevant advertisement or promotional content </w:t>
        <w:br/>
        <w:t xml:space="preserve">  - Task: Develop sidebar template with list items and square promo slot</w:t>
        <w:br/>
        <w:t xml:space="preserve">  - Task: Make sidebar collapse neatly on mobile screens to optimize main content space</w:t>
        <w:br/>
        <w:br/>
        <w:t>4. Footer</w:t>
        <w:br/>
        <w:t xml:space="preserve">  - As a user, I want footer links to key pages like About, Contact, FAQs, etc.</w:t>
        <w:br/>
        <w:t xml:space="preserve">  - As a user, I want social media links so I can connect with the brand's social channels</w:t>
        <w:br/>
        <w:t xml:space="preserve">  - Task: Develop simple footer with key links, social icons and copyright line</w:t>
        <w:br/>
        <w:t xml:space="preserve">  - Task: Ensure footer is responsive and collapses well on small screens</w:t>
        <w:br/>
        <w:br/>
        <w:t>This covers the high-level elements, user needs, and development tasks based on the wireframe provided. The actual content, functionality and styling would be determined as the design evolves and requirements are gathered. But this provides an initial guide for the webpage's structure and components to kick off the development process from this early conceptual wireframe.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